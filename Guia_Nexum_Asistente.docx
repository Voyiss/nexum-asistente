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🧠 Nexum – Asistente Virtual Corporativo</w:t>
      </w:r>
    </w:p>
    <w:p>
      <w:r>
        <w:t>Crea tu propio asistente inteligente con IA, sin saber programar.</w:t>
      </w:r>
    </w:p>
    <w:p>
      <w:r>
        <w:t>Autor: Jesús de Jesús</w:t>
        <w:br/>
        <w:t>Versión 1.0</w:t>
        <w:br/>
      </w:r>
    </w:p>
    <w:p>
      <w:r>
        <w:br w:type="page"/>
      </w:r>
    </w:p>
    <w:p>
      <w:pPr>
        <w:pStyle w:val="Heading2"/>
      </w:pPr>
      <w:r>
        <w:t>📌 ¿Qué es Nexum?</w:t>
      </w:r>
    </w:p>
    <w:p>
      <w:r>
        <w:t>Nexum es un asistente virtual corporativo impulsado por inteligencia artificial que permite responder preguntas internas de una empresa, generar conocimiento a partir de documentos, y mantener una memoria de conversaciones. Utiliza tecnologías como LangChain, OpenAI y Streamlit, y es ideal para áreas de Recursos Humanos, Soporte o Call Center.</w:t>
      </w:r>
    </w:p>
    <w:p>
      <w:pPr>
        <w:pStyle w:val="Heading2"/>
      </w:pPr>
      <w:r>
        <w:t>⚙️ Requisitos Previos</w:t>
      </w:r>
    </w:p>
    <w:p>
      <w:r>
        <w:t>- Tener Python 3.10 o superior instalado</w:t>
      </w:r>
    </w:p>
    <w:p>
      <w:r>
        <w:t>- Clave API de OpenAI (https://platform.openai.com/account/api-keys)</w:t>
      </w:r>
    </w:p>
    <w:p>
      <w:r>
        <w:t>- Crear cuenta gratuita en https://streamlit.io/</w:t>
      </w:r>
    </w:p>
    <w:p>
      <w:r>
        <w:t>- Instalar paquetes necesarios con:</w:t>
      </w:r>
    </w:p>
    <w:p>
      <w:r>
        <w:t>pip install -r requirements.txt</w:t>
      </w:r>
    </w:p>
    <w:p>
      <w:pPr>
        <w:pStyle w:val="Heading2"/>
      </w:pPr>
      <w:r>
        <w:t>📁 Archivos Incluidos</w:t>
      </w:r>
    </w:p>
    <w:p>
      <w:r>
        <w:t>- Nexum_main.py: Código principal del asistente</w:t>
      </w:r>
    </w:p>
    <w:p>
      <w:r>
        <w:t>- Documentos de ejemplo en carpeta /knowledge</w:t>
      </w:r>
    </w:p>
    <w:p>
      <w:pPr>
        <w:pStyle w:val="Heading2"/>
      </w:pPr>
      <w:r>
        <w:t>🚀 ¿Cómo ejecutarlo en local?</w:t>
      </w:r>
    </w:p>
    <w:p>
      <w:r>
        <w:t>1. Crea una carpeta llamada 'knowledge' y agrega allí tus documentos (.pdf, .docx, .txt, etc).</w:t>
      </w:r>
    </w:p>
    <w:p>
      <w:r>
        <w:t>2. Asegúrate de tener tu API Key de OpenAI guardada en un archivo `.env`.</w:t>
      </w:r>
    </w:p>
    <w:p>
      <w:r>
        <w:t>3. Ejecuta el asistente con:</w:t>
      </w:r>
    </w:p>
    <w:p>
      <w:r>
        <w:t>streamlit run Nexum_main.py</w:t>
      </w:r>
    </w:p>
    <w:p>
      <w:r>
        <w:t>4. Se abrirá una ventana en tu navegador con el asistente funcionando.</w:t>
      </w:r>
    </w:p>
    <w:p>
      <w:pPr>
        <w:pStyle w:val="Heading2"/>
      </w:pPr>
      <w:r>
        <w:t>🌐 Despliegue en la Nube (Streamlit Cloud)</w:t>
      </w:r>
    </w:p>
    <w:p>
      <w:r>
        <w:t>1. Sube tu código a un repositorio en GitHub.</w:t>
      </w:r>
    </w:p>
    <w:p>
      <w:r>
        <w:t>2. Vincula tu cuenta de Streamlit Cloud con tu repositorio.</w:t>
      </w:r>
    </w:p>
    <w:p>
      <w:r>
        <w:t>3. Crea un nuevo proyecto y selecciona Nexum_main.py.</w:t>
      </w:r>
    </w:p>
    <w:p>
      <w:r>
        <w:t>4. Carga tus documentos en el repositorio en /knowledge.</w:t>
      </w:r>
    </w:p>
    <w:p>
      <w:r>
        <w:t>5. Añade tu archivo .env en configuración de secretos de la app.</w:t>
      </w:r>
    </w:p>
    <w:p>
      <w:pPr>
        <w:pStyle w:val="Heading2"/>
      </w:pPr>
      <w:r>
        <w:t>🎨 Personalización</w:t>
      </w:r>
    </w:p>
    <w:p>
      <w:r>
        <w:t>Puedes cambiar los íconos, colores o mensajes de bienvenida en el archivo Nexum_main.py para adaptarlo a tu empresa.</w:t>
      </w:r>
    </w:p>
    <w:p>
      <w:pPr>
        <w:pStyle w:val="Heading2"/>
      </w:pPr>
      <w:r>
        <w:t>❗ Recomendaciones de seguridad</w:t>
      </w:r>
    </w:p>
    <w:p>
      <w:r>
        <w:t>- Nunca publiques tu API key de OpenAI.</w:t>
      </w:r>
    </w:p>
    <w:p>
      <w:r>
        <w:t>- Puedes usar cuentas gratuitas para comenzar a probar todo sin costo.</w:t>
      </w:r>
    </w:p>
    <w:p>
      <w:r>
        <w:t>- Protege el historial si trabajas con información sensible.</w:t>
      </w:r>
    </w:p>
    <w:p>
      <w:r>
        <w:br w:type="page"/>
      </w:r>
    </w:p>
    <w:p>
      <w:r>
        <w:t>Gracias por utilizar Nexum.</w:t>
        <w:br/>
        <w:t>Este es tu primer paso hacia sistemas inteligentes accesibles para todos.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